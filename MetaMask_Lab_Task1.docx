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15C" w:rsidRDefault="00C1115C">
      <w:pPr>
        <w:pStyle w:val="Title"/>
      </w:pPr>
    </w:p>
    <w:p w:rsidR="00C1115C" w:rsidRDefault="00C1115C">
      <w:pPr>
        <w:pStyle w:val="Title"/>
      </w:pPr>
    </w:p>
    <w:p w:rsidR="00C1115C" w:rsidRDefault="00C1115C">
      <w:pPr>
        <w:pStyle w:val="Title"/>
      </w:pPr>
    </w:p>
    <w:p w:rsidR="00C1115C" w:rsidRDefault="00C1115C">
      <w:pPr>
        <w:pStyle w:val="Title"/>
      </w:pPr>
      <w:bookmarkStart w:id="0" w:name="_GoBack"/>
      <w:bookmarkEnd w:id="0"/>
    </w:p>
    <w:p w:rsidR="004B2170" w:rsidRPr="00C1115C" w:rsidRDefault="001F67DE">
      <w:pPr>
        <w:pStyle w:val="Title"/>
        <w:rPr>
          <w:rFonts w:ascii="Times New Roman" w:hAnsi="Times New Roman" w:cs="Times New Roman"/>
        </w:rPr>
      </w:pPr>
      <w:proofErr w:type="spellStart"/>
      <w:r w:rsidRPr="00C1115C">
        <w:rPr>
          <w:rFonts w:ascii="Times New Roman" w:hAnsi="Times New Roman" w:cs="Times New Roman"/>
        </w:rPr>
        <w:t>Blockchain</w:t>
      </w:r>
      <w:proofErr w:type="spellEnd"/>
      <w:r w:rsidRPr="00C1115C">
        <w:rPr>
          <w:rFonts w:ascii="Times New Roman" w:hAnsi="Times New Roman" w:cs="Times New Roman"/>
        </w:rPr>
        <w:t xml:space="preserve"> Technology Lab Manual – Task 1</w:t>
      </w:r>
    </w:p>
    <w:p w:rsidR="004B2170" w:rsidRPr="00C1115C" w:rsidRDefault="001F67DE">
      <w:pPr>
        <w:rPr>
          <w:rFonts w:ascii="Times New Roman" w:hAnsi="Times New Roman" w:cs="Times New Roman"/>
          <w:sz w:val="32"/>
          <w:szCs w:val="32"/>
        </w:rPr>
      </w:pPr>
      <w:r w:rsidRPr="00C1115C">
        <w:rPr>
          <w:rFonts w:ascii="Times New Roman" w:hAnsi="Times New Roman" w:cs="Times New Roman"/>
          <w:sz w:val="32"/>
          <w:szCs w:val="32"/>
        </w:rPr>
        <w:t>**Title</w:t>
      </w:r>
      <w:proofErr w:type="gramStart"/>
      <w:r w:rsidRPr="00C1115C">
        <w:rPr>
          <w:rFonts w:ascii="Times New Roman" w:hAnsi="Times New Roman" w:cs="Times New Roman"/>
          <w:sz w:val="32"/>
          <w:szCs w:val="32"/>
        </w:rPr>
        <w:t>:*</w:t>
      </w:r>
      <w:proofErr w:type="gramEnd"/>
      <w:r w:rsidRPr="00C1115C">
        <w:rPr>
          <w:rFonts w:ascii="Times New Roman" w:hAnsi="Times New Roman" w:cs="Times New Roman"/>
          <w:sz w:val="32"/>
          <w:szCs w:val="32"/>
        </w:rPr>
        <w:t>* Creating MetaMask Wallet and Crypto Transactions</w:t>
      </w:r>
      <w:r w:rsidRPr="00C1115C">
        <w:rPr>
          <w:rFonts w:ascii="Times New Roman" w:hAnsi="Times New Roman" w:cs="Times New Roman"/>
          <w:sz w:val="32"/>
          <w:szCs w:val="32"/>
        </w:rPr>
        <w:br/>
      </w:r>
    </w:p>
    <w:p w:rsidR="004B2170" w:rsidRPr="00C1115C" w:rsidRDefault="001F67DE">
      <w:pPr>
        <w:rPr>
          <w:rFonts w:ascii="Times New Roman" w:hAnsi="Times New Roman" w:cs="Times New Roman"/>
          <w:sz w:val="32"/>
          <w:szCs w:val="32"/>
        </w:rPr>
      </w:pPr>
      <w:r w:rsidRPr="00C1115C">
        <w:rPr>
          <w:rFonts w:ascii="Times New Roman" w:hAnsi="Times New Roman" w:cs="Times New Roman"/>
          <w:sz w:val="32"/>
          <w:szCs w:val="32"/>
        </w:rPr>
        <w:t>**Tool Used</w:t>
      </w:r>
      <w:proofErr w:type="gramStart"/>
      <w:r w:rsidRPr="00C1115C">
        <w:rPr>
          <w:rFonts w:ascii="Times New Roman" w:hAnsi="Times New Roman" w:cs="Times New Roman"/>
          <w:sz w:val="32"/>
          <w:szCs w:val="32"/>
        </w:rPr>
        <w:t>:*</w:t>
      </w:r>
      <w:proofErr w:type="gramEnd"/>
      <w:r w:rsidRPr="00C1115C">
        <w:rPr>
          <w:rFonts w:ascii="Times New Roman" w:hAnsi="Times New Roman" w:cs="Times New Roman"/>
          <w:sz w:val="32"/>
          <w:szCs w:val="32"/>
        </w:rPr>
        <w:t>* MetaMask</w:t>
      </w:r>
      <w:r w:rsidRPr="00C1115C">
        <w:rPr>
          <w:rFonts w:ascii="Times New Roman" w:hAnsi="Times New Roman" w:cs="Times New Roman"/>
          <w:sz w:val="32"/>
          <w:szCs w:val="32"/>
        </w:rPr>
        <w:br/>
      </w:r>
    </w:p>
    <w:p w:rsidR="004B2170" w:rsidRPr="00C1115C" w:rsidRDefault="001F67DE">
      <w:pPr>
        <w:rPr>
          <w:rFonts w:ascii="Times New Roman" w:hAnsi="Times New Roman" w:cs="Times New Roman"/>
          <w:sz w:val="32"/>
          <w:szCs w:val="32"/>
        </w:rPr>
      </w:pPr>
      <w:r w:rsidRPr="00C1115C">
        <w:rPr>
          <w:rFonts w:ascii="Times New Roman" w:hAnsi="Times New Roman" w:cs="Times New Roman"/>
          <w:sz w:val="32"/>
          <w:szCs w:val="32"/>
        </w:rPr>
        <w:t>This lab guides students through the process of creating a MetaMask wallet, securing it, and viewing the dashboard.</w:t>
      </w:r>
    </w:p>
    <w:p w:rsidR="004B2170" w:rsidRDefault="001F67DE">
      <w:r>
        <w:br w:type="page"/>
      </w: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4B2170" w:rsidRPr="00C1115C" w:rsidRDefault="001F67D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1</w:t>
      </w:r>
    </w:p>
    <w:p w:rsidR="004B2170" w:rsidRDefault="001F67DE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1: Creating MetaMask Password</w:t>
      </w:r>
      <w:r w:rsidRPr="00C1115C">
        <w:rPr>
          <w:rFonts w:ascii="Times New Roman" w:hAnsi="Times New Roman" w:cs="Times New Roman"/>
          <w:sz w:val="28"/>
          <w:szCs w:val="28"/>
        </w:rPr>
        <w:br/>
        <w:t>This step involves creating a secure password to unlock your MetaMask wallet locally on your device.</w:t>
      </w:r>
    </w:p>
    <w:p w:rsidR="00C1115C" w:rsidRPr="00C1115C" w:rsidRDefault="00C1115C">
      <w:pPr>
        <w:rPr>
          <w:rFonts w:ascii="Times New Roman" w:hAnsi="Times New Roman" w:cs="Times New Roman"/>
          <w:sz w:val="28"/>
          <w:szCs w:val="28"/>
        </w:rPr>
      </w:pPr>
    </w:p>
    <w:p w:rsidR="004B2170" w:rsidRPr="00C1115C" w:rsidRDefault="00C1115C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47.5pt">
            <v:imagedata r:id="rId6" o:title="Screenshot 2025-07-25 111012"/>
          </v:shape>
        </w:pict>
      </w:r>
    </w:p>
    <w:p w:rsidR="004B2170" w:rsidRDefault="001F67DE">
      <w:r>
        <w:br w:type="page"/>
      </w: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4B2170" w:rsidRPr="00C1115C" w:rsidRDefault="001F67D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2</w:t>
      </w:r>
    </w:p>
    <w:p w:rsidR="004B2170" w:rsidRPr="00C1115C" w:rsidRDefault="001F67DE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2: Securing the Wallet</w:t>
      </w:r>
      <w:r w:rsidRPr="00C1115C">
        <w:rPr>
          <w:rFonts w:ascii="Times New Roman" w:hAnsi="Times New Roman" w:cs="Times New Roman"/>
          <w:sz w:val="28"/>
          <w:szCs w:val="28"/>
        </w:rPr>
        <w:br/>
        <w:t>MetaMask prompts you to secure your wallet using a Secret Recovery Phrase. This i</w:t>
      </w:r>
      <w:r w:rsidRPr="00C1115C">
        <w:rPr>
          <w:rFonts w:ascii="Times New Roman" w:hAnsi="Times New Roman" w:cs="Times New Roman"/>
          <w:sz w:val="28"/>
          <w:szCs w:val="28"/>
        </w:rPr>
        <w:t>s critical for backup and recovery.</w:t>
      </w:r>
    </w:p>
    <w:p w:rsidR="004B2170" w:rsidRDefault="004B2170"/>
    <w:p w:rsidR="004B2170" w:rsidRDefault="00C1115C">
      <w:r>
        <w:rPr>
          <w:noProof/>
          <w:lang w:val="en-IN" w:eastAsia="en-IN"/>
        </w:rPr>
        <w:drawing>
          <wp:inline distT="0" distB="0" distL="0" distR="0" wp14:anchorId="061891AC" wp14:editId="77993472">
            <wp:extent cx="5486400" cy="3009900"/>
            <wp:effectExtent l="0" t="0" r="0" b="0"/>
            <wp:docPr id="10" name="Picture 10" descr="C:\Users\Admin\AppData\Local\Microsoft\Windows\INetCache\Content.Word\Screenshot 2025-07-25 11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Screenshot 2025-07-25 1110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7DE">
        <w:br w:type="page"/>
      </w: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4B2170" w:rsidRPr="00C1115C" w:rsidRDefault="001F67D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3</w:t>
      </w:r>
    </w:p>
    <w:p w:rsidR="004B2170" w:rsidRPr="00C1115C" w:rsidRDefault="001F67DE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3: Viewing the Secret Recovery Phrase</w:t>
      </w:r>
      <w:r w:rsidRPr="00C1115C">
        <w:rPr>
          <w:rFonts w:ascii="Times New Roman" w:hAnsi="Times New Roman" w:cs="Times New Roman"/>
          <w:sz w:val="28"/>
          <w:szCs w:val="28"/>
        </w:rPr>
        <w:br/>
        <w:t>Tap to reveal the recovery phrase and note it down in the correct order and store it securely.</w:t>
      </w:r>
    </w:p>
    <w:p w:rsidR="004B2170" w:rsidRDefault="00C1115C">
      <w:r w:rsidRPr="00C1115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_x0000_i1026" type="#_x0000_t75" style="width:431.25pt;height:249pt">
            <v:imagedata r:id="rId8" o:title="Screenshot 2025-07-25 111114"/>
          </v:shape>
        </w:pict>
      </w:r>
    </w:p>
    <w:p w:rsidR="004B2170" w:rsidRDefault="001F67DE">
      <w:r>
        <w:br w:type="page"/>
      </w: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4B2170" w:rsidRPr="00C1115C" w:rsidRDefault="001F67D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4</w:t>
      </w:r>
    </w:p>
    <w:p w:rsidR="004B2170" w:rsidRDefault="001F67DE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4: Full Secret Phrase Displayed</w:t>
      </w:r>
      <w:r w:rsidRPr="00C1115C">
        <w:rPr>
          <w:rFonts w:ascii="Times New Roman" w:hAnsi="Times New Roman" w:cs="Times New Roman"/>
          <w:sz w:val="28"/>
          <w:szCs w:val="28"/>
        </w:rPr>
        <w:br/>
        <w:t>MetaMask shows the 12-w</w:t>
      </w:r>
      <w:r w:rsidRPr="00C1115C">
        <w:rPr>
          <w:rFonts w:ascii="Times New Roman" w:hAnsi="Times New Roman" w:cs="Times New Roman"/>
          <w:sz w:val="28"/>
          <w:szCs w:val="28"/>
        </w:rPr>
        <w:t>ord recovery phrase. This must be recorded in the exact order.</w:t>
      </w:r>
    </w:p>
    <w:p w:rsidR="00C1115C" w:rsidRPr="00C1115C" w:rsidRDefault="00C1115C">
      <w:pPr>
        <w:rPr>
          <w:rFonts w:ascii="Times New Roman" w:hAnsi="Times New Roman" w:cs="Times New Roman"/>
          <w:sz w:val="28"/>
          <w:szCs w:val="28"/>
        </w:rPr>
      </w:pPr>
    </w:p>
    <w:p w:rsidR="004B2170" w:rsidRPr="00C1115C" w:rsidRDefault="00C1115C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_x0000_i1027" type="#_x0000_t75" style="width:431.25pt;height:244.5pt">
            <v:imagedata r:id="rId9" o:title="Screenshot 2025-07-25 111139"/>
          </v:shape>
        </w:pict>
      </w:r>
    </w:p>
    <w:p w:rsidR="004B2170" w:rsidRDefault="001F67DE">
      <w:r>
        <w:br w:type="page"/>
      </w: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4B2170" w:rsidRPr="00C1115C" w:rsidRDefault="001F67D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5</w:t>
      </w:r>
    </w:p>
    <w:p w:rsidR="004B2170" w:rsidRDefault="001F67DE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5: Confirming Secret Phrase</w:t>
      </w:r>
      <w:r w:rsidRPr="00C1115C">
        <w:rPr>
          <w:rFonts w:ascii="Times New Roman" w:hAnsi="Times New Roman" w:cs="Times New Roman"/>
          <w:sz w:val="28"/>
          <w:szCs w:val="28"/>
        </w:rPr>
        <w:br/>
        <w:t>Here you confirm the recovery phrase to verify you’ve stored it correctly.</w:t>
      </w:r>
    </w:p>
    <w:p w:rsidR="00C1115C" w:rsidRPr="00C1115C" w:rsidRDefault="00C1115C">
      <w:pPr>
        <w:rPr>
          <w:rFonts w:ascii="Times New Roman" w:hAnsi="Times New Roman" w:cs="Times New Roman"/>
          <w:sz w:val="28"/>
          <w:szCs w:val="28"/>
        </w:rPr>
      </w:pPr>
    </w:p>
    <w:p w:rsidR="004B2170" w:rsidRPr="00C1115C" w:rsidRDefault="00C1115C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_x0000_i1028" type="#_x0000_t75" style="width:6in;height:239.25pt">
            <v:imagedata r:id="rId10" o:title="Screenshot 2025-07-25 111404"/>
          </v:shape>
        </w:pict>
      </w:r>
    </w:p>
    <w:p w:rsidR="004B2170" w:rsidRDefault="001F67DE">
      <w:r>
        <w:br w:type="page"/>
      </w: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4B2170" w:rsidRPr="00C1115C" w:rsidRDefault="001F67D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6</w:t>
      </w:r>
    </w:p>
    <w:p w:rsidR="004B2170" w:rsidRDefault="001F67DE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6: MetaMask Confirmation</w:t>
      </w:r>
      <w:r w:rsidRPr="00C1115C">
        <w:rPr>
          <w:rFonts w:ascii="Times New Roman" w:hAnsi="Times New Roman" w:cs="Times New Roman"/>
          <w:sz w:val="28"/>
          <w:szCs w:val="28"/>
        </w:rPr>
        <w:br/>
        <w:t>After correct confirmation, a suc</w:t>
      </w:r>
      <w:r w:rsidRPr="00C1115C">
        <w:rPr>
          <w:rFonts w:ascii="Times New Roman" w:hAnsi="Times New Roman" w:cs="Times New Roman"/>
          <w:sz w:val="28"/>
          <w:szCs w:val="28"/>
        </w:rPr>
        <w:t>cess message is displayed. The wallet is now ready to use.</w:t>
      </w:r>
    </w:p>
    <w:p w:rsidR="00C1115C" w:rsidRPr="00C1115C" w:rsidRDefault="00C1115C">
      <w:pPr>
        <w:rPr>
          <w:rFonts w:ascii="Times New Roman" w:hAnsi="Times New Roman" w:cs="Times New Roman"/>
          <w:sz w:val="28"/>
          <w:szCs w:val="28"/>
        </w:rPr>
      </w:pPr>
    </w:p>
    <w:p w:rsidR="004B2170" w:rsidRDefault="00C1115C">
      <w:r>
        <w:rPr>
          <w:noProof/>
          <w:lang w:val="en-IN" w:eastAsia="en-IN"/>
        </w:rPr>
        <w:pict>
          <v:shape id="_x0000_i1029" type="#_x0000_t75" style="width:431.25pt;height:261.75pt">
            <v:imagedata r:id="rId11" o:title="Screenshot 2025-07-25 111455"/>
          </v:shape>
        </w:pict>
      </w:r>
    </w:p>
    <w:p w:rsidR="004B2170" w:rsidRDefault="001F67DE">
      <w:r>
        <w:br w:type="page"/>
      </w: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4B2170" w:rsidRPr="00C1115C" w:rsidRDefault="001F67D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7</w:t>
      </w:r>
    </w:p>
    <w:p w:rsidR="004B2170" w:rsidRDefault="001F67DE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7: MetaMask Optional Preferences</w:t>
      </w:r>
      <w:r w:rsidRPr="00C1115C">
        <w:rPr>
          <w:rFonts w:ascii="Times New Roman" w:hAnsi="Times New Roman" w:cs="Times New Roman"/>
          <w:sz w:val="28"/>
          <w:szCs w:val="28"/>
        </w:rPr>
        <w:br/>
        <w:t>MetaMask asks for optional permissions to help improve the app through usage data.</w:t>
      </w:r>
    </w:p>
    <w:p w:rsidR="00C1115C" w:rsidRPr="00C1115C" w:rsidRDefault="00C1115C">
      <w:pPr>
        <w:rPr>
          <w:rFonts w:ascii="Times New Roman" w:hAnsi="Times New Roman" w:cs="Times New Roman"/>
          <w:sz w:val="28"/>
          <w:szCs w:val="28"/>
        </w:rPr>
      </w:pPr>
    </w:p>
    <w:p w:rsidR="004B2170" w:rsidRDefault="00C1115C">
      <w:r>
        <w:rPr>
          <w:noProof/>
          <w:lang w:val="en-IN" w:eastAsia="en-IN"/>
        </w:rPr>
        <w:pict>
          <v:shape id="_x0000_i1030" type="#_x0000_t75" style="width:431.25pt;height:249.75pt">
            <v:imagedata r:id="rId12" o:title="Screenshot 2025-07-25 111510"/>
          </v:shape>
        </w:pict>
      </w:r>
    </w:p>
    <w:p w:rsidR="004B2170" w:rsidRDefault="001F67DE">
      <w:r>
        <w:br w:type="page"/>
      </w: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4B2170" w:rsidRPr="00C1115C" w:rsidRDefault="001F67D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8</w:t>
      </w:r>
    </w:p>
    <w:p w:rsidR="004B2170" w:rsidRDefault="001F67DE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8: Wallet Ready Screen</w:t>
      </w:r>
      <w:r w:rsidRPr="00C1115C">
        <w:rPr>
          <w:rFonts w:ascii="Times New Roman" w:hAnsi="Times New Roman" w:cs="Times New Roman"/>
          <w:sz w:val="28"/>
          <w:szCs w:val="28"/>
        </w:rPr>
        <w:br/>
        <w:t xml:space="preserve">The final setup screen </w:t>
      </w:r>
      <w:r w:rsidRPr="00C1115C">
        <w:rPr>
          <w:rFonts w:ascii="Times New Roman" w:hAnsi="Times New Roman" w:cs="Times New Roman"/>
          <w:sz w:val="28"/>
          <w:szCs w:val="28"/>
        </w:rPr>
        <w:t>confirms that your wallet is successfully created and ready to use.</w:t>
      </w:r>
    </w:p>
    <w:p w:rsidR="00C1115C" w:rsidRPr="00C1115C" w:rsidRDefault="00C1115C">
      <w:pPr>
        <w:rPr>
          <w:rFonts w:ascii="Times New Roman" w:hAnsi="Times New Roman" w:cs="Times New Roman"/>
          <w:sz w:val="28"/>
          <w:szCs w:val="28"/>
        </w:rPr>
      </w:pPr>
    </w:p>
    <w:p w:rsidR="004B2170" w:rsidRDefault="00C1115C">
      <w:r w:rsidRPr="00C1115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_x0000_i1031" type="#_x0000_t75" style="width:6in;height:243.75pt">
            <v:imagedata r:id="rId13" o:title="Screenshot 2025-07-25 111527"/>
          </v:shape>
        </w:pict>
      </w:r>
    </w:p>
    <w:p w:rsidR="004B2170" w:rsidRDefault="001F67DE">
      <w:r>
        <w:br w:type="page"/>
      </w: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C1115C" w:rsidRDefault="00C1115C">
      <w:pPr>
        <w:pStyle w:val="Heading2"/>
      </w:pPr>
    </w:p>
    <w:p w:rsidR="004B2170" w:rsidRPr="00C1115C" w:rsidRDefault="001F67D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9</w:t>
      </w:r>
    </w:p>
    <w:p w:rsidR="004B2170" w:rsidRDefault="001F67DE">
      <w:pPr>
        <w:rPr>
          <w:rFonts w:ascii="Times New Roman" w:hAnsi="Times New Roman" w:cs="Times New Roman"/>
          <w:sz w:val="28"/>
          <w:szCs w:val="28"/>
        </w:rPr>
      </w:pPr>
      <w:r w:rsidRPr="00C1115C">
        <w:rPr>
          <w:rFonts w:ascii="Times New Roman" w:hAnsi="Times New Roman" w:cs="Times New Roman"/>
          <w:sz w:val="28"/>
          <w:szCs w:val="28"/>
        </w:rPr>
        <w:t>Step 9: MetaMask Dashboard</w:t>
      </w:r>
      <w:r w:rsidRPr="00C1115C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1115C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1115C">
        <w:rPr>
          <w:rFonts w:ascii="Times New Roman" w:hAnsi="Times New Roman" w:cs="Times New Roman"/>
          <w:sz w:val="28"/>
          <w:szCs w:val="28"/>
        </w:rPr>
        <w:t xml:space="preserve"> is the home screen of MetaMask showing your ETH balance, networks, and wallet functions like Buy, Send, and Swap.</w:t>
      </w:r>
    </w:p>
    <w:p w:rsidR="00C1115C" w:rsidRPr="00C1115C" w:rsidRDefault="00C1115C">
      <w:pPr>
        <w:rPr>
          <w:rFonts w:ascii="Times New Roman" w:hAnsi="Times New Roman" w:cs="Times New Roman"/>
          <w:sz w:val="28"/>
          <w:szCs w:val="28"/>
        </w:rPr>
      </w:pPr>
    </w:p>
    <w:p w:rsidR="00C1115C" w:rsidRDefault="00C1115C">
      <w:r w:rsidRPr="00C1115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shape id="_x0000_i1032" type="#_x0000_t75" style="width:431.25pt;height:296.25pt">
            <v:imagedata r:id="rId14" o:title="Screenshot 2025-07-25 111622"/>
          </v:shape>
        </w:pict>
      </w:r>
    </w:p>
    <w:p w:rsidR="00C1115C" w:rsidRPr="00C1115C" w:rsidRDefault="00C1115C" w:rsidP="00C1115C"/>
    <w:p w:rsidR="00C1115C" w:rsidRDefault="00C1115C" w:rsidP="00C1115C"/>
    <w:p w:rsidR="00C1115C" w:rsidRDefault="00C1115C" w:rsidP="00C1115C"/>
    <w:p w:rsidR="00C1115C" w:rsidRPr="00C1115C" w:rsidRDefault="00C1115C" w:rsidP="00C11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1115C">
        <w:rPr>
          <w:rFonts w:ascii="Times New Roman" w:hAnsi="Times New Roman" w:cs="Times New Roman"/>
          <w:sz w:val="28"/>
          <w:szCs w:val="28"/>
        </w:rPr>
        <w:t>0x60496C20329A1D94AA5d9657b920C71E69f2FEe8</w:t>
      </w:r>
    </w:p>
    <w:p w:rsidR="00C1115C" w:rsidRDefault="00C1115C" w:rsidP="00C1115C"/>
    <w:p w:rsidR="00C1115C" w:rsidRDefault="00C1115C" w:rsidP="00C1115C"/>
    <w:p w:rsidR="00C1115C" w:rsidRPr="00C1115C" w:rsidRDefault="00C1115C">
      <w:pPr>
        <w:rPr>
          <w:rFonts w:ascii="Times New Roman" w:hAnsi="Times New Roman" w:cs="Times New Roman"/>
          <w:sz w:val="28"/>
          <w:szCs w:val="28"/>
        </w:rPr>
      </w:pPr>
    </w:p>
    <w:sectPr w:rsidR="00C1115C" w:rsidRPr="00C111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67DE"/>
    <w:rsid w:val="0029639D"/>
    <w:rsid w:val="00326F90"/>
    <w:rsid w:val="004B2170"/>
    <w:rsid w:val="00AA1D8D"/>
    <w:rsid w:val="00B47730"/>
    <w:rsid w:val="00C111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4F0ED2-F3D0-44DF-8948-67A1539B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0668A2-317E-43CA-B006-FFE2C85F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2025-07-25T06:07:00Z</dcterms:modified>
  <cp:category/>
</cp:coreProperties>
</file>